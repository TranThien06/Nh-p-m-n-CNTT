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giữa Bit và Byte</w:t>
      </w:r>
    </w:p>
    <w:p>
      <w:pPr>
        <w:pStyle w:val="Heading2"/>
      </w:pPr>
      <w:r>
        <w:t>1. Giải thích cách chuyển đổi từ Bit sang Byte</w:t>
      </w:r>
    </w:p>
    <w:p>
      <w:r>
        <w:t>1 Byte = 8 Bit. Do đó, để chuyển đổi từ Bit sang Byte, ta lấy số Bit chia cho 8. Ngược lại, để đổi từ Byte sang Bit thì nhân số Byte với 8.</w:t>
      </w:r>
    </w:p>
    <w:p>
      <w:pPr>
        <w:pStyle w:val="Heading2"/>
      </w:pPr>
      <w:r>
        <w:t>2. Thực hiện phép toán: 1024 Bit thành Byte</w:t>
      </w:r>
    </w:p>
    <w:p>
      <w:r>
        <w:t>Công thức: Số Byte = Số Bit ÷ 8</w:t>
        <w:br/>
        <w:t>Áp dụng: 1024 ÷ 8 = 128</w:t>
        <w:br/>
        <w:t>→ 1024 Bit = 128 Byte.</w:t>
      </w:r>
    </w:p>
    <w:p>
      <w:pPr>
        <w:pStyle w:val="Heading2"/>
      </w:pPr>
      <w:r>
        <w:t>3. Lý giải tại sao 1 Byte = 8 Bit</w:t>
      </w:r>
    </w:p>
    <w:p>
      <w:r>
        <w:t>Máy tính hoạt động theo hệ nhị phân (0 và 1). Một Byte gồm 8 Bit có thể biểu diễn 2^8 = 256 giá trị khác nhau (từ 0 đến 255). Điều này đủ để mã hóa các ký tự trong bảng mã ASCII, ví dụ: chữ 'A' có mã ASCII là 65. Vì vậy, 1 Byte = 8 Bit trở thành tiêu chuẩn phổ biến để lưu trữ thông tin.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