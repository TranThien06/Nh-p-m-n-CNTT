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Các đơn vị đo lường dữ liệu trong máy tính</w:t>
      </w:r>
    </w:p>
    <w:p>
      <w:pPr>
        <w:pStyle w:val="Heading2"/>
      </w:pPr>
      <w:r>
        <w:t>1. Bit là gì?</w:t>
      </w:r>
    </w:p>
    <w:p>
      <w:r>
        <w:t>Bit (Binary Digit) là đơn vị nhỏ nhất của dữ liệu trong máy tính, có giá trị 0 hoặc 1. Nó biểu diễn hai trạng thái nhị phân (bật/tắt, đúng/sai) và là nền tảng để lưu trữ và xử lý thông tin.</w:t>
      </w:r>
    </w:p>
    <w:p>
      <w:pPr>
        <w:pStyle w:val="Heading2"/>
      </w:pPr>
      <w:r>
        <w:t>2. Byte là gì?</w:t>
      </w:r>
    </w:p>
    <w:p>
      <w:r>
        <w:t>Byte là đơn vị dữ liệu bao gồm 8 bit. Một byte có thể biểu diễn 256 giá trị khác nhau (từ 0 đến 255), thường được sử dụng để lưu trữ một ký tự trong bộ nhớ.</w:t>
      </w:r>
    </w:p>
    <w:p>
      <w:pPr>
        <w:pStyle w:val="Heading2"/>
      </w:pPr>
      <w:r>
        <w:t>3. Các đơn vị lưu trữ dữ liệu</w:t>
      </w:r>
    </w:p>
    <w:p>
      <w:r>
        <w:t>• Kilobyte (KB): 1 KB ≈ 1000 hoặc 1024 bytes. Dùng để đo dung lượng nhỏ, ví dụ như các tệp văn bản.</w:t>
      </w:r>
    </w:p>
    <w:p>
      <w:r>
        <w:t>• Megabyte (MB): 1 MB ≈ 1000 KB hoặc 1024 KB. Thường dùng để đo dung lượng hình ảnh, bài nhạc.</w:t>
      </w:r>
    </w:p>
    <w:p>
      <w:r>
        <w:t>• Gigabyte (GB): 1 GB ≈ 1000 MB hoặc 1024 MB. Dùng để đo dung lượng phim, phần mềm hoặc dung lượng RAM.</w:t>
      </w:r>
    </w:p>
    <w:p>
      <w:r>
        <w:t>• Terabyte (TB): 1 TB ≈ 1000 GB hoặc 1024 GB. Thường dùng để đo dung lượng ổ cứng, máy chủ lưu trữ dữ liệu.</w:t>
      </w:r>
    </w:p>
    <w:p>
      <w:pPr>
        <w:pStyle w:val="Heading2"/>
      </w:pPr>
      <w:r>
        <w:t>4. Thứ tự từ nhỏ đến lớn</w:t>
      </w:r>
    </w:p>
    <w:p>
      <w:r>
        <w:t>Bit → Byte → Kilobyte (KB) → Megabyte (MB) → Gigabyte (GB) → Terabyte (TB)</w:t>
      </w:r>
    </w:p>
    <w:p>
      <w:pPr>
        <w:pStyle w:val="Heading2"/>
      </w:pPr>
      <w:r>
        <w:t>5. Quy ước chuyển đổi</w:t>
      </w:r>
    </w:p>
    <w:p>
      <w:r>
        <w:t>• Quy ước Binary (IEC): sử dụng lũy thừa của 2. Ví dụ: 1 KB = 1024 bytes, 1 MB = 1024 KB, 1 GB = 1024 MB, ... Quy ước này thường được dùng trong hệ điều hành và phần mềm.</w:t>
      </w:r>
    </w:p>
    <w:p>
      <w:r>
        <w:t>• Quy ước Decimal (SI): sử dụng lũy thừa của 10. Ví dụ: 1 KB = 1000 bytes, 1 MB = 1000 KB, 1 GB = 1000 MB, ... Quy ước này thường được dùng trong ngành sản xuất ổ cứng và quảng cáo dung lượng thiết bị lưu trữ.</w:t>
      </w:r>
    </w:p>
    <w:p>
      <w:r>
        <w:t>→ Sự khác nhau: Binary dùng cơ số 2 nên giá trị thực tế lớn hơn một chút so với Decimal. Do đó, dung lượng ổ cứng hiển thị trong máy tính thường nhỏ hơn so với dung lượng quảng cáo.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